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F9084" w14:textId="1267D061" w:rsidR="00590219" w:rsidRPr="00590219" w:rsidRDefault="00590219" w:rsidP="00BE3723">
      <w:pPr>
        <w:pStyle w:val="Title"/>
        <w:rPr>
          <w:rFonts w:ascii="Times New Roman" w:hAnsi="Times New Roman" w:cs="Times New Roman"/>
          <w:b/>
          <w:bCs/>
        </w:rPr>
      </w:pPr>
      <w:r w:rsidRPr="00590219">
        <w:rPr>
          <w:rFonts w:ascii="Times New Roman" w:hAnsi="Times New Roman" w:cs="Times New Roman"/>
        </w:rPr>
        <w:t>Technical Assessment</w:t>
      </w:r>
    </w:p>
    <w:p w14:paraId="1D641F2F" w14:textId="143AEB3E" w:rsidR="00FB3416" w:rsidRPr="00590219" w:rsidRDefault="00000000" w:rsidP="00BE3723">
      <w:pPr>
        <w:pStyle w:val="Title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9021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Explanation of </w:t>
      </w:r>
      <w:r w:rsidR="00590219" w:rsidRPr="00590219">
        <w:rPr>
          <w:rFonts w:ascii="Times New Roman" w:hAnsi="Times New Roman" w:cs="Times New Roman"/>
          <w:color w:val="000000" w:themeColor="text1"/>
          <w:sz w:val="36"/>
          <w:szCs w:val="36"/>
        </w:rPr>
        <w:t>the Code</w:t>
      </w:r>
      <w:r w:rsidR="00BE37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</w:t>
      </w:r>
      <w:r w:rsidR="00BE3723" w:rsidRPr="00BE3723">
        <w:rPr>
          <w:rFonts w:ascii="Times New Roman" w:hAnsi="Times New Roman" w:cs="Times New Roman"/>
          <w:color w:val="000000" w:themeColor="text1"/>
          <w:sz w:val="32"/>
          <w:szCs w:val="32"/>
        </w:rPr>
        <w:t>Ankith Gowda Y S</w:t>
      </w:r>
    </w:p>
    <w:p w14:paraId="250D1363" w14:textId="77777777" w:rsidR="00FB3416" w:rsidRDefault="00000000">
      <w:r>
        <w:t xml:space="preserve">def </w:t>
      </w:r>
      <w:proofErr w:type="spellStart"/>
      <w:r>
        <w:t>generate_monthly_</w:t>
      </w:r>
      <w:proofErr w:type="gramStart"/>
      <w:r>
        <w:t>bill</w:t>
      </w:r>
      <w:proofErr w:type="spellEnd"/>
      <w:r>
        <w:t>(</w:t>
      </w:r>
      <w:proofErr w:type="spellStart"/>
      <w:proofErr w:type="gramEnd"/>
      <w:r>
        <w:t>item_list</w:t>
      </w:r>
      <w:proofErr w:type="spellEnd"/>
      <w:r>
        <w:t xml:space="preserve">, </w:t>
      </w:r>
      <w:proofErr w:type="spellStart"/>
      <w:r>
        <w:t>target_month</w:t>
      </w:r>
      <w:proofErr w:type="spellEnd"/>
      <w:r>
        <w:t>):</w:t>
      </w:r>
    </w:p>
    <w:p w14:paraId="01AD711E" w14:textId="402B02FC" w:rsidR="00FB3416" w:rsidRDefault="00000000">
      <w:r>
        <w:t>→</w:t>
      </w:r>
      <w:r w:rsidR="00590219">
        <w:t>A</w:t>
      </w:r>
      <w:r>
        <w:t xml:space="preserve"> function</w:t>
      </w:r>
      <w:r w:rsidR="00590219">
        <w:t>(</w:t>
      </w:r>
      <w:proofErr w:type="spellStart"/>
      <w:r w:rsidR="00590219">
        <w:t>generate_monthly_bill</w:t>
      </w:r>
      <w:proofErr w:type="spellEnd"/>
      <w:r w:rsidR="00590219">
        <w:t xml:space="preserve">) </w:t>
      </w:r>
      <w:r>
        <w:t xml:space="preserve">that takes </w:t>
      </w:r>
      <w:r w:rsidR="00590219">
        <w:t>two parameters</w:t>
      </w:r>
      <w:r>
        <w:t xml:space="preserve"> </w:t>
      </w:r>
      <w:r w:rsidR="00590219">
        <w:t>(</w:t>
      </w:r>
      <w:proofErr w:type="spellStart"/>
      <w:r>
        <w:t>list</w:t>
      </w:r>
      <w:r w:rsidR="00590219">
        <w:t>_</w:t>
      </w:r>
      <w:r>
        <w:t>items</w:t>
      </w:r>
      <w:proofErr w:type="spellEnd"/>
      <w:r>
        <w:t xml:space="preserve"> and </w:t>
      </w:r>
      <w:proofErr w:type="spellStart"/>
      <w:r>
        <w:t>target</w:t>
      </w:r>
      <w:r w:rsidR="00590219">
        <w:t>_</w:t>
      </w:r>
      <w:r>
        <w:t>month</w:t>
      </w:r>
      <w:proofErr w:type="spellEnd"/>
      <w:r w:rsidR="00590219">
        <w:t>)</w:t>
      </w:r>
      <w:r>
        <w:t xml:space="preserve"> to calculate the bill.</w:t>
      </w:r>
    </w:p>
    <w:p w14:paraId="75D94F8E" w14:textId="77777777" w:rsidR="00FB3416" w:rsidRDefault="00000000">
      <w:r>
        <w:t xml:space="preserve">    year, month = map(int, target_month.split('-'))</w:t>
      </w:r>
    </w:p>
    <w:p w14:paraId="2CCDFB9E" w14:textId="77777777" w:rsidR="00FB3416" w:rsidRDefault="00000000">
      <w:r>
        <w:t>→ Splits the target month string (e.g., '2024-11') into year and month as integers.</w:t>
      </w:r>
    </w:p>
    <w:p w14:paraId="753A9EB5" w14:textId="77777777" w:rsidR="00FB3416" w:rsidRDefault="00000000">
      <w:r>
        <w:t xml:space="preserve">    month_start = datetime(year, month, 1)</w:t>
      </w:r>
    </w:p>
    <w:p w14:paraId="64E77C70" w14:textId="77777777" w:rsidR="00FB3416" w:rsidRDefault="00000000">
      <w:r>
        <w:t>→ Creates a date for the first day of the target month.</w:t>
      </w:r>
    </w:p>
    <w:p w14:paraId="1F9DCA1A" w14:textId="77777777" w:rsidR="00FB3416" w:rsidRDefault="00000000">
      <w:r>
        <w:t xml:space="preserve">    month_days = calendar.monthrange(year, month)[1]</w:t>
      </w:r>
    </w:p>
    <w:p w14:paraId="035F1320" w14:textId="77777777" w:rsidR="00FB3416" w:rsidRDefault="00000000">
      <w:r>
        <w:t>→ Finds the number of days in the target month.</w:t>
      </w:r>
    </w:p>
    <w:p w14:paraId="716D77A2" w14:textId="77777777" w:rsidR="00FB3416" w:rsidRDefault="00000000">
      <w:r>
        <w:t xml:space="preserve">    month_end = datetime(year, month, month_days)</w:t>
      </w:r>
    </w:p>
    <w:p w14:paraId="0F9366DC" w14:textId="77777777" w:rsidR="00FB3416" w:rsidRDefault="00000000">
      <w:r>
        <w:t>→ Creates a date for the last day of the target month.</w:t>
      </w:r>
    </w:p>
    <w:p w14:paraId="24DDB3B4" w14:textId="77777777" w:rsidR="00FB3416" w:rsidRDefault="00000000">
      <w:r>
        <w:t xml:space="preserve">    result = { 'line_items': [], 'total_revenue': 0.0 }</w:t>
      </w:r>
    </w:p>
    <w:p w14:paraId="6843D98E" w14:textId="77777777" w:rsidR="00FB3416" w:rsidRDefault="00000000">
      <w:r>
        <w:t>→ Initializes the result with an empty list of items and total revenue as 0.</w:t>
      </w:r>
    </w:p>
    <w:p w14:paraId="0DFDFC46" w14:textId="77777777" w:rsidR="00FB3416" w:rsidRDefault="00000000">
      <w:r>
        <w:t xml:space="preserve">    for item in item_list:</w:t>
      </w:r>
    </w:p>
    <w:p w14:paraId="63C3BB2E" w14:textId="77777777" w:rsidR="00FB3416" w:rsidRDefault="00000000">
      <w:r>
        <w:t>→ Loops through each item in the list.</w:t>
      </w:r>
    </w:p>
    <w:p w14:paraId="66F0C4ED" w14:textId="77777777" w:rsidR="00FB3416" w:rsidRDefault="00000000">
      <w:r>
        <w:t xml:space="preserve">        start = datetime.strptime(item['start_date'], '%Y-%m-%d')</w:t>
      </w:r>
    </w:p>
    <w:p w14:paraId="3DBFA38C" w14:textId="77777777" w:rsidR="00FB3416" w:rsidRDefault="00000000">
      <w:r>
        <w:t>→ Converts the item's start date from string to date.</w:t>
      </w:r>
    </w:p>
    <w:p w14:paraId="7BF1F777" w14:textId="77777777" w:rsidR="00FB3416" w:rsidRDefault="00000000">
      <w:r>
        <w:t xml:space="preserve">        end = datetime.strptime(item['stop_date'], '%Y-%m-%d')</w:t>
      </w:r>
    </w:p>
    <w:p w14:paraId="0CAF869F" w14:textId="77777777" w:rsidR="00FB3416" w:rsidRDefault="00000000">
      <w:r>
        <w:t>→ Converts the item's end date from string to date.</w:t>
      </w:r>
    </w:p>
    <w:p w14:paraId="44CC34F0" w14:textId="77777777" w:rsidR="00FB3416" w:rsidRDefault="00000000">
      <w:r>
        <w:t xml:space="preserve">        if end &lt; month_start or start &gt; month_end:</w:t>
      </w:r>
    </w:p>
    <w:p w14:paraId="6917B759" w14:textId="77777777" w:rsidR="00FB3416" w:rsidRDefault="00000000">
      <w:r>
        <w:t>→ Checks if the item is not active in the target month.</w:t>
      </w:r>
    </w:p>
    <w:p w14:paraId="4DE1BB35" w14:textId="77777777" w:rsidR="00FB3416" w:rsidRDefault="00000000">
      <w:r>
        <w:t xml:space="preserve">            continue</w:t>
      </w:r>
    </w:p>
    <w:p w14:paraId="67D7ACFA" w14:textId="77777777" w:rsidR="00FB3416" w:rsidRDefault="00000000">
      <w:r>
        <w:t>→ Skips this item if it's not active in the target month.</w:t>
      </w:r>
    </w:p>
    <w:p w14:paraId="2DBF7B2E" w14:textId="77777777" w:rsidR="00BB0BD8" w:rsidRDefault="00000000">
      <w:r>
        <w:t xml:space="preserve">        active_start = </w:t>
      </w:r>
      <w:proofErr w:type="gramStart"/>
      <w:r>
        <w:t>max(</w:t>
      </w:r>
      <w:proofErr w:type="gramEnd"/>
      <w:r>
        <w:t>start, month_start)</w:t>
      </w:r>
    </w:p>
    <w:p w14:paraId="105EFEDB" w14:textId="678D2B35" w:rsidR="00FB3416" w:rsidRDefault="00000000">
      <w:r>
        <w:lastRenderedPageBreak/>
        <w:t>→ Chooses the later date between the item's start and the month start.</w:t>
      </w:r>
    </w:p>
    <w:p w14:paraId="2763CA96" w14:textId="77777777" w:rsidR="00FB3416" w:rsidRDefault="00000000">
      <w:r>
        <w:t xml:space="preserve">        active_end = min(end, month_end)</w:t>
      </w:r>
    </w:p>
    <w:p w14:paraId="3A5FAAB8" w14:textId="77777777" w:rsidR="00FB3416" w:rsidRDefault="00000000">
      <w:r>
        <w:t>→ Chooses the earlier date between the item's end and the month end.</w:t>
      </w:r>
    </w:p>
    <w:p w14:paraId="0325209A" w14:textId="77777777" w:rsidR="00FB3416" w:rsidRDefault="00000000">
      <w:r>
        <w:t xml:space="preserve">        active_days = (active_end - active_start).days + 1</w:t>
      </w:r>
    </w:p>
    <w:p w14:paraId="4260598F" w14:textId="77777777" w:rsidR="00FB3416" w:rsidRDefault="00000000">
      <w:r>
        <w:t>→ Calculates how many days the item was active in the target month.</w:t>
      </w:r>
    </w:p>
    <w:p w14:paraId="0558A3D6" w14:textId="77777777" w:rsidR="00FB3416" w:rsidRDefault="00000000">
      <w:r>
        <w:t xml:space="preserve">        qty = int(item['qty'])</w:t>
      </w:r>
    </w:p>
    <w:p w14:paraId="34920DE7" w14:textId="77777777" w:rsidR="00FB3416" w:rsidRDefault="00000000">
      <w:r>
        <w:t>→ Gets the quantity of the item.</w:t>
      </w:r>
    </w:p>
    <w:p w14:paraId="622C237E" w14:textId="77777777" w:rsidR="00FB3416" w:rsidRDefault="00000000">
      <w:r>
        <w:t xml:space="preserve">        rate = float(item['rate'])</w:t>
      </w:r>
    </w:p>
    <w:p w14:paraId="525A8B0A" w14:textId="77777777" w:rsidR="00FB3416" w:rsidRDefault="00000000">
      <w:r>
        <w:t>→ Gets the rate (price per month) of the item.</w:t>
      </w:r>
    </w:p>
    <w:p w14:paraId="7694D88B" w14:textId="77777777" w:rsidR="00FB3416" w:rsidRDefault="00000000">
      <w:r>
        <w:t xml:space="preserve">        prorated_amount = round(qty * rate * (active_days / month_days), 2)</w:t>
      </w:r>
    </w:p>
    <w:p w14:paraId="47444B80" w14:textId="77777777" w:rsidR="00FB3416" w:rsidRDefault="00000000">
      <w:r>
        <w:t>→ Calculates the amount for the item based on active days.</w:t>
      </w:r>
    </w:p>
    <w:p w14:paraId="6910E0C9" w14:textId="6603CE23" w:rsidR="00BB0BD8" w:rsidRDefault="00BB0BD8" w:rsidP="00BB0BD8">
      <w:pPr>
        <w:pStyle w:val="ListParagraph"/>
        <w:numPr>
          <w:ilvl w:val="0"/>
          <w:numId w:val="10"/>
        </w:numPr>
      </w:pPr>
      <w:r w:rsidRPr="00BB0BD8">
        <w:t>qty * rate is the full monthly charge.</w:t>
      </w:r>
    </w:p>
    <w:p w14:paraId="48DF6443" w14:textId="0148A892" w:rsidR="00BB0BD8" w:rsidRDefault="00BB0BD8" w:rsidP="00BB0BD8">
      <w:pPr>
        <w:pStyle w:val="ListParagraph"/>
        <w:numPr>
          <w:ilvl w:val="0"/>
          <w:numId w:val="10"/>
        </w:numPr>
      </w:pPr>
      <w:r w:rsidRPr="00BB0BD8">
        <w:t>Multiply by (</w:t>
      </w:r>
      <w:proofErr w:type="spellStart"/>
      <w:r w:rsidRPr="00BB0BD8">
        <w:t>active_days</w:t>
      </w:r>
      <w:proofErr w:type="spellEnd"/>
      <w:r w:rsidRPr="00BB0BD8">
        <w:t xml:space="preserve"> / </w:t>
      </w:r>
      <w:proofErr w:type="spellStart"/>
      <w:r w:rsidRPr="00BB0BD8">
        <w:t>month_days</w:t>
      </w:r>
      <w:proofErr w:type="spellEnd"/>
      <w:r w:rsidRPr="00BB0BD8">
        <w:t>) to prorate for partial months.</w:t>
      </w:r>
    </w:p>
    <w:p w14:paraId="221142D8" w14:textId="77777777" w:rsidR="00FB3416" w:rsidRDefault="00000000">
      <w:r>
        <w:t xml:space="preserve">        result['line_items'</w:t>
      </w:r>
      <w:proofErr w:type="gramStart"/>
      <w:r>
        <w:t>].append</w:t>
      </w:r>
      <w:proofErr w:type="gramEnd"/>
      <w:r>
        <w:t>({</w:t>
      </w:r>
    </w:p>
    <w:p w14:paraId="0B3E2E0A" w14:textId="77777777" w:rsidR="00FB3416" w:rsidRDefault="00000000">
      <w:r>
        <w:t>→ Adds the billing details of the item to the result.</w:t>
      </w:r>
    </w:p>
    <w:p w14:paraId="6B78F9BE" w14:textId="77777777" w:rsidR="00FB3416" w:rsidRDefault="00000000">
      <w:r>
        <w:t xml:space="preserve">            'item_code': item['item_code'],</w:t>
      </w:r>
    </w:p>
    <w:p w14:paraId="1B11CC23" w14:textId="77777777" w:rsidR="00FB3416" w:rsidRDefault="00000000">
      <w:r>
        <w:t>→ Includes the item name or code.</w:t>
      </w:r>
    </w:p>
    <w:p w14:paraId="14D11397" w14:textId="77777777" w:rsidR="00FB3416" w:rsidRDefault="00000000">
      <w:r>
        <w:t xml:space="preserve">            'rate': rate,</w:t>
      </w:r>
    </w:p>
    <w:p w14:paraId="33E9362A" w14:textId="77777777" w:rsidR="00FB3416" w:rsidRDefault="00000000">
      <w:r>
        <w:t>→ Includes the rate per item.</w:t>
      </w:r>
    </w:p>
    <w:p w14:paraId="14CFA67A" w14:textId="77777777" w:rsidR="00FB3416" w:rsidRDefault="00000000">
      <w:r>
        <w:t xml:space="preserve">            'qty': qty,</w:t>
      </w:r>
    </w:p>
    <w:p w14:paraId="7D325927" w14:textId="77777777" w:rsidR="00FB3416" w:rsidRDefault="00000000">
      <w:r>
        <w:t>→ Includes the quantity.</w:t>
      </w:r>
    </w:p>
    <w:p w14:paraId="0F932E46" w14:textId="77777777" w:rsidR="00FB3416" w:rsidRDefault="00000000">
      <w:r>
        <w:t xml:space="preserve">            'amount': prorated_amount,</w:t>
      </w:r>
    </w:p>
    <w:p w14:paraId="1C62E5B6" w14:textId="77777777" w:rsidR="00FB3416" w:rsidRDefault="00000000">
      <w:r>
        <w:t>→ Includes the calculated charge.</w:t>
      </w:r>
    </w:p>
    <w:p w14:paraId="19132606" w14:textId="77777777" w:rsidR="00FB3416" w:rsidRDefault="00000000">
      <w:r>
        <w:t xml:space="preserve">            'billing_period': f"{active_start.date()} to {active_end.date()}"</w:t>
      </w:r>
    </w:p>
    <w:p w14:paraId="0EA682C8" w14:textId="77777777" w:rsidR="00FB3416" w:rsidRDefault="00000000">
      <w:r>
        <w:t>→ Includes the date range the item was active in this month.</w:t>
      </w:r>
    </w:p>
    <w:p w14:paraId="24F3FAE4" w14:textId="77777777" w:rsidR="00FB3416" w:rsidRDefault="00000000">
      <w:r>
        <w:t xml:space="preserve">        })</w:t>
      </w:r>
    </w:p>
    <w:p w14:paraId="3EECB433" w14:textId="499EE18E" w:rsidR="00FB3416" w:rsidRDefault="00000000">
      <w:r>
        <w:lastRenderedPageBreak/>
        <w:t>→ End</w:t>
      </w:r>
      <w:r w:rsidR="00BB0BD8">
        <w:t xml:space="preserve"> of</w:t>
      </w:r>
      <w:r>
        <w:t xml:space="preserve"> the dictionary for this item.</w:t>
      </w:r>
    </w:p>
    <w:p w14:paraId="19C9EB49" w14:textId="77777777" w:rsidR="00FB3416" w:rsidRDefault="00000000">
      <w:r>
        <w:t xml:space="preserve">        result['total_revenue'] += prorated_amount</w:t>
      </w:r>
    </w:p>
    <w:p w14:paraId="7254126E" w14:textId="77777777" w:rsidR="00FB3416" w:rsidRDefault="00000000">
      <w:r>
        <w:t>→ Adds this item's amount to the total.</w:t>
      </w:r>
    </w:p>
    <w:p w14:paraId="1E53E7AB" w14:textId="77777777" w:rsidR="00FB3416" w:rsidRDefault="00000000">
      <w:r>
        <w:t xml:space="preserve">    result['total_revenue'] = round(result['total_revenue'], 2)</w:t>
      </w:r>
    </w:p>
    <w:p w14:paraId="13EB5F91" w14:textId="77777777" w:rsidR="00FB3416" w:rsidRDefault="00000000">
      <w:r>
        <w:t>→ Rounds the total revenue to 2 decimal places.</w:t>
      </w:r>
    </w:p>
    <w:p w14:paraId="47BE0C5A" w14:textId="77777777" w:rsidR="00FB3416" w:rsidRDefault="00000000">
      <w:r>
        <w:t xml:space="preserve">    return result</w:t>
      </w:r>
    </w:p>
    <w:p w14:paraId="60ECA7E5" w14:textId="77777777" w:rsidR="00FB3416" w:rsidRDefault="00000000">
      <w:r>
        <w:t>→ Returns the final billing summary.</w:t>
      </w:r>
    </w:p>
    <w:p w14:paraId="76F64B7A" w14:textId="474BBCEF" w:rsidR="00BB0BD8" w:rsidRPr="00BB0BD8" w:rsidRDefault="00BB0BD8">
      <w:pPr>
        <w:rPr>
          <w:b/>
          <w:bCs/>
        </w:rPr>
      </w:pPr>
      <w:r w:rsidRPr="00BB0BD8">
        <w:rPr>
          <w:b/>
          <w:bCs/>
        </w:rPr>
        <w:t>Call function</w:t>
      </w:r>
    </w:p>
    <w:p w14:paraId="1D04A43A" w14:textId="77777777" w:rsidR="00BB0BD8" w:rsidRDefault="00BB0BD8" w:rsidP="00BB0BD8">
      <w:pPr>
        <w:ind w:firstLine="720"/>
      </w:pPr>
      <w:proofErr w:type="spellStart"/>
      <w:r>
        <w:t>monthly_bill</w:t>
      </w:r>
      <w:proofErr w:type="spellEnd"/>
      <w:r>
        <w:t xml:space="preserve"> = </w:t>
      </w:r>
      <w:proofErr w:type="spellStart"/>
      <w:r>
        <w:t>generate_monthly_</w:t>
      </w:r>
      <w:proofErr w:type="gramStart"/>
      <w:r>
        <w:t>bill</w:t>
      </w:r>
      <w:proofErr w:type="spellEnd"/>
      <w:r>
        <w:t>(</w:t>
      </w:r>
      <w:proofErr w:type="spellStart"/>
      <w:proofErr w:type="gramEnd"/>
      <w:r>
        <w:t>item_list</w:t>
      </w:r>
      <w:proofErr w:type="spellEnd"/>
      <w:r>
        <w:t>, "2024-11")</w:t>
      </w:r>
    </w:p>
    <w:p w14:paraId="6297699C" w14:textId="5227ED11" w:rsidR="00BB0BD8" w:rsidRDefault="00BB0BD8" w:rsidP="00BB0BD8">
      <w:pPr>
        <w:pStyle w:val="ListParagraph"/>
        <w:numPr>
          <w:ilvl w:val="0"/>
          <w:numId w:val="11"/>
        </w:numPr>
      </w:pPr>
      <w:r>
        <w:t>Above line calls the function (</w:t>
      </w:r>
      <w:proofErr w:type="spellStart"/>
      <w:r w:rsidRPr="00BB0BD8">
        <w:t>generate_monthly_bill</w:t>
      </w:r>
      <w:proofErr w:type="spellEnd"/>
      <w:r>
        <w:t>).</w:t>
      </w:r>
    </w:p>
    <w:p w14:paraId="4AEF49E8" w14:textId="667A2382" w:rsidR="00BB0BD8" w:rsidRDefault="00BB0BD8" w:rsidP="00BB0BD8">
      <w:pPr>
        <w:pStyle w:val="ListParagraph"/>
        <w:numPr>
          <w:ilvl w:val="0"/>
          <w:numId w:val="11"/>
        </w:numPr>
      </w:pPr>
      <w:r>
        <w:t xml:space="preserve">Here we passed </w:t>
      </w:r>
      <w:proofErr w:type="spellStart"/>
      <w:r>
        <w:t>item_list</w:t>
      </w:r>
      <w:proofErr w:type="spellEnd"/>
      <w:r>
        <w:t xml:space="preserve"> and month as a parameter to the function.</w:t>
      </w:r>
    </w:p>
    <w:p w14:paraId="561D1218" w14:textId="77777777" w:rsidR="00BB0BD8" w:rsidRDefault="00BB0BD8" w:rsidP="00BB0BD8">
      <w:pPr>
        <w:ind w:firstLine="720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30BA420" w14:textId="7290945C" w:rsidR="00BB0BD8" w:rsidRPr="00BE3723" w:rsidRDefault="00BB0BD8" w:rsidP="00BB0BD8">
      <w:pPr>
        <w:pStyle w:val="ListParagraph"/>
        <w:numPr>
          <w:ilvl w:val="0"/>
          <w:numId w:val="12"/>
        </w:numPr>
      </w:pPr>
      <w:r>
        <w:t xml:space="preserve">Here I imported pretty print </w:t>
      </w:r>
      <w:r w:rsidR="00BE3723">
        <w:t xml:space="preserve">function in order to print </w:t>
      </w:r>
      <w:r w:rsidR="00BE3723" w:rsidRPr="00BE3723">
        <w:t>clean and readable format.</w:t>
      </w:r>
    </w:p>
    <w:p w14:paraId="00E8A5E7" w14:textId="344C186F" w:rsidR="00BB0BD8" w:rsidRDefault="00BB0BD8" w:rsidP="00BB0BD8">
      <w:pPr>
        <w:ind w:firstLine="720"/>
      </w:pPr>
      <w:proofErr w:type="spellStart"/>
      <w:r>
        <w:t>pprint</w:t>
      </w:r>
      <w:proofErr w:type="spellEnd"/>
      <w:r>
        <w:t>(</w:t>
      </w:r>
      <w:proofErr w:type="spellStart"/>
      <w:r>
        <w:t>monthly_bill</w:t>
      </w:r>
      <w:proofErr w:type="spellEnd"/>
      <w:r>
        <w:t>)</w:t>
      </w:r>
    </w:p>
    <w:sectPr w:rsidR="00BB0B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6FF596C"/>
    <w:multiLevelType w:val="hybridMultilevel"/>
    <w:tmpl w:val="74682C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F443DF"/>
    <w:multiLevelType w:val="hybridMultilevel"/>
    <w:tmpl w:val="EF8451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F70113"/>
    <w:multiLevelType w:val="hybridMultilevel"/>
    <w:tmpl w:val="DA323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661352">
    <w:abstractNumId w:val="8"/>
  </w:num>
  <w:num w:numId="2" w16cid:durableId="80639515">
    <w:abstractNumId w:val="6"/>
  </w:num>
  <w:num w:numId="3" w16cid:durableId="295108746">
    <w:abstractNumId w:val="5"/>
  </w:num>
  <w:num w:numId="4" w16cid:durableId="962687246">
    <w:abstractNumId w:val="4"/>
  </w:num>
  <w:num w:numId="5" w16cid:durableId="1815416025">
    <w:abstractNumId w:val="7"/>
  </w:num>
  <w:num w:numId="6" w16cid:durableId="1842694669">
    <w:abstractNumId w:val="3"/>
  </w:num>
  <w:num w:numId="7" w16cid:durableId="314917704">
    <w:abstractNumId w:val="2"/>
  </w:num>
  <w:num w:numId="8" w16cid:durableId="622804301">
    <w:abstractNumId w:val="1"/>
  </w:num>
  <w:num w:numId="9" w16cid:durableId="1327704368">
    <w:abstractNumId w:val="0"/>
  </w:num>
  <w:num w:numId="10" w16cid:durableId="1181553611">
    <w:abstractNumId w:val="11"/>
  </w:num>
  <w:num w:numId="11" w16cid:durableId="1545019985">
    <w:abstractNumId w:val="9"/>
  </w:num>
  <w:num w:numId="12" w16cid:durableId="17048646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0219"/>
    <w:rsid w:val="008159CB"/>
    <w:rsid w:val="00816250"/>
    <w:rsid w:val="009C79ED"/>
    <w:rsid w:val="00AA1D8D"/>
    <w:rsid w:val="00B47730"/>
    <w:rsid w:val="00BB0BD8"/>
    <w:rsid w:val="00BE3723"/>
    <w:rsid w:val="00CB0664"/>
    <w:rsid w:val="00D46D51"/>
    <w:rsid w:val="00FB34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E438E"/>
  <w14:defaultImageDpi w14:val="300"/>
  <w15:docId w15:val="{3FC2C512-E859-447A-A2FA-55B16483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Ankith Anki</cp:lastModifiedBy>
  <cp:revision>2</cp:revision>
  <dcterms:created xsi:type="dcterms:W3CDTF">2025-05-06T03:03:00Z</dcterms:created>
  <dcterms:modified xsi:type="dcterms:W3CDTF">2025-05-06T03:03:00Z</dcterms:modified>
  <cp:category/>
</cp:coreProperties>
</file>